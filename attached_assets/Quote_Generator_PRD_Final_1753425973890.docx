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Quote Generator Web App</w:t>
      </w:r>
    </w:p>
    <w:p>
      <w:pPr/>
      <w:r>
        <w:rPr>
          <w:b/>
        </w:rPr>
        <w:t>Project Overview:</w:t>
        <w:br/>
      </w:r>
    </w:p>
    <w:p>
      <w:r>
        <w:t>The goal of this project is to build a lightweight web-based Quote Generator app that fetches and displays random motivational or inspirational quotes. The app should interact with a public API to retrieve quotes, display them in a user-friendly format, and allow users to fetch a new quote by clicking a button. Optionally, the app may include a feature to share quotes via Twitter or copy them to the clipboard.</w:t>
        <w:br/>
        <w:br/>
        <w:t>The application is intended to help users find daily motivation and develop fluency in API integration, frontend UI development, and asynchronous JavaScript.</w:t>
      </w:r>
    </w:p>
    <w:p>
      <w:pPr/>
      <w:r>
        <w:rPr>
          <w:b/>
        </w:rPr>
        <w:t>Level:</w:t>
        <w:br/>
      </w:r>
    </w:p>
    <w:p>
      <w:r>
        <w:t>Beginner</w:t>
      </w:r>
    </w:p>
    <w:p>
      <w:pPr/>
      <w:r>
        <w:rPr>
          <w:b/>
        </w:rPr>
        <w:t>Type of Project:</w:t>
        <w:br/>
      </w:r>
    </w:p>
    <w:p>
      <w:r>
        <w:t>Frontend Development, API Integration, Motivation Tool</w:t>
      </w:r>
    </w:p>
    <w:p>
      <w:pPr/>
      <w:r>
        <w:rPr>
          <w:b/>
        </w:rPr>
        <w:t>Skills Required:</w:t>
        <w:br/>
      </w:r>
    </w:p>
    <w:p>
      <w:pPr>
        <w:pStyle w:val="ListBullet"/>
      </w:pPr>
      <w:r>
        <w:t>HTML, CSS, JavaScript</w:t>
      </w:r>
    </w:p>
    <w:p>
      <w:pPr>
        <w:pStyle w:val="ListBullet"/>
      </w:pPr>
      <w:r>
        <w:t>API Fetching with fetch()</w:t>
      </w:r>
    </w:p>
    <w:p>
      <w:pPr>
        <w:pStyle w:val="ListBullet"/>
      </w:pPr>
      <w:r>
        <w:t>DOM Manipulation</w:t>
      </w:r>
    </w:p>
    <w:p>
      <w:pPr>
        <w:pStyle w:val="ListBullet"/>
      </w:pPr>
      <w:r>
        <w:t>Async/Await</w:t>
      </w:r>
    </w:p>
    <w:p>
      <w:pPr>
        <w:pStyle w:val="ListBullet"/>
      </w:pPr>
      <w:r>
        <w:t>Optional: Twitter share integration</w:t>
      </w:r>
    </w:p>
    <w:p>
      <w:pPr/>
      <w:r>
        <w:rPr>
          <w:b/>
        </w:rPr>
        <w:t>Key Features</w:t>
        <w:br/>
      </w:r>
    </w:p>
    <w:p>
      <w:pPr/>
      <w:r>
        <w:rPr>
          <w:b/>
        </w:rPr>
        <w:t>Milestone 1: Core App</w:t>
      </w:r>
    </w:p>
    <w:p>
      <w:pPr>
        <w:pStyle w:val="ListBullet"/>
      </w:pPr>
      <w:r>
        <w:t>Random Quote Fetcher:</w:t>
      </w:r>
    </w:p>
    <w:p>
      <w:pPr>
        <w:pStyle w:val="ListBullet"/>
      </w:pPr>
      <w:r>
        <w:t>Use a free public quote API like https://api.quotable.io/random</w:t>
      </w:r>
    </w:p>
    <w:p>
      <w:pPr>
        <w:pStyle w:val="ListBullet"/>
      </w:pPr>
      <w:r>
        <w:t>Display quote text and author</w:t>
      </w:r>
    </w:p>
    <w:p>
      <w:pPr>
        <w:pStyle w:val="ListBullet"/>
      </w:pPr>
      <w:r>
        <w:t>Button to fetch a new quote</w:t>
      </w:r>
    </w:p>
    <w:p>
      <w:pPr>
        <w:pStyle w:val="ListBullet"/>
      </w:pPr>
      <w:r>
        <w:t>User-Friendly Interface:</w:t>
      </w:r>
    </w:p>
    <w:p>
      <w:pPr>
        <w:pStyle w:val="ListBullet"/>
      </w:pPr>
      <w:r>
        <w:t>Clean, centered UI</w:t>
      </w:r>
    </w:p>
    <w:p>
      <w:pPr>
        <w:pStyle w:val="ListBullet"/>
      </w:pPr>
      <w:r>
        <w:t>Responsive layout for mobile &amp; desktop</w:t>
      </w:r>
    </w:p>
    <w:p>
      <w:pPr/>
      <w:r>
        <w:rPr>
          <w:b/>
        </w:rPr>
        <w:t>Milestone 2: Optional Enhancements:</w:t>
      </w:r>
    </w:p>
    <w:p>
      <w:pPr>
        <w:pStyle w:val="ListBullet"/>
      </w:pPr>
      <w:r>
        <w:t>Social Sharing:</w:t>
      </w:r>
    </w:p>
    <w:p>
      <w:pPr>
        <w:pStyle w:val="ListBullet"/>
      </w:pPr>
      <w:r>
        <w:t>Add a button to tweet the quote with one click</w:t>
      </w:r>
    </w:p>
    <w:p>
      <w:pPr>
        <w:pStyle w:val="ListBullet"/>
      </w:pPr>
      <w:r>
        <w:t>Copy to Clipboard:</w:t>
      </w:r>
    </w:p>
    <w:p>
      <w:pPr>
        <w:pStyle w:val="ListBullet"/>
      </w:pPr>
      <w:r>
        <w:t>Allow user to copy the quote for personal use or sharing</w:t>
      </w:r>
    </w:p>
    <w:p>
      <w:pPr/>
      <w:r>
        <w:rPr>
          <w:b/>
        </w:rPr>
        <w:t>Client Information:</w:t>
        <w:br/>
      </w:r>
    </w:p>
    <w:p>
      <w:r>
        <w:t>The client is an independent developer currently building a portfolio of JavaScript-based applications as part of the Vibe Coding initiative. The focus is on practical learning, clean UI design, and hands-on experience with real-world APIs and asynchronous code execution. This app is part of a broader roadmap to master full-stack development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